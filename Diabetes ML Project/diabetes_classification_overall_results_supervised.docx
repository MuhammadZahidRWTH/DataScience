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Overview</w:t>
      </w:r>
    </w:p>
    <w:p>
      <w:pPr>
        <w:pStyle w:val="Heading2"/>
      </w:pPr>
      <w:r>
        <w:t>Results for RandomForest (Seed 42)</w:t>
      </w:r>
    </w:p>
    <w:p>
      <w:r>
        <w:t>ROC AUC Score: 0.8593493044135294</w:t>
      </w:r>
    </w:p>
    <w:p>
      <w:r>
        <w:t>Document saved as: RandomForest_Supervised/RandomForest_seed_42_supervised.docx</w:t>
      </w:r>
    </w:p>
    <w:p>
      <w:pPr>
        <w:pStyle w:val="Heading2"/>
      </w:pPr>
      <w:r>
        <w:t>Results for GradientBoosting (Seed 42)</w:t>
      </w:r>
    </w:p>
    <w:p>
      <w:r>
        <w:t>ROC AUC Score: 0.849148851060047</w:t>
      </w:r>
    </w:p>
    <w:p>
      <w:r>
        <w:t>Document saved as: GradientBoosting_Supervised/GradientBoosting_seed_42_supervised.docx</w:t>
      </w:r>
    </w:p>
    <w:p>
      <w:pPr>
        <w:pStyle w:val="Heading2"/>
      </w:pPr>
      <w:r>
        <w:t>Results for AdaBoost (Seed 42)</w:t>
      </w:r>
    </w:p>
    <w:p>
      <w:r>
        <w:t>ROC AUC Score: 0.8307035868260813</w:t>
      </w:r>
    </w:p>
    <w:p>
      <w:r>
        <w:t>Document saved as: AdaBoost_Supervised/AdaBoost_seed_42_supervised.docx</w:t>
      </w:r>
    </w:p>
    <w:p>
      <w:pPr>
        <w:pStyle w:val="Heading2"/>
      </w:pPr>
      <w:r>
        <w:t>Results for LogisticRegression (Seed 42)</w:t>
      </w:r>
    </w:p>
    <w:p>
      <w:r>
        <w:t>ROC AUC Score: 0.8338592826347837</w:t>
      </w:r>
    </w:p>
    <w:p>
      <w:r>
        <w:t>Document saved as: LogisticRegression_Supervised/LogisticRegression_seed_42_supervised.docx</w:t>
      </w:r>
    </w:p>
    <w:p>
      <w:pPr>
        <w:pStyle w:val="Heading2"/>
      </w:pPr>
      <w:r>
        <w:t>Results for SVC (Seed 42)</w:t>
      </w:r>
    </w:p>
    <w:p>
      <w:r>
        <w:t>ROC AUC Score: 0.8297257655895818</w:t>
      </w:r>
    </w:p>
    <w:p>
      <w:r>
        <w:t>Document saved as: SVC_Supervised/SVC_seed_42_supervised.docx</w:t>
      </w:r>
    </w:p>
    <w:p>
      <w:pPr>
        <w:pStyle w:val="Heading2"/>
      </w:pPr>
      <w:r>
        <w:t>Results for RandomForest (Seed 123)</w:t>
      </w:r>
    </w:p>
    <w:p>
      <w:r>
        <w:t>ROC AUC Score: 0.8785803237858033</w:t>
      </w:r>
    </w:p>
    <w:p>
      <w:r>
        <w:t>Document saved as: RandomForest_Supervised/RandomForest_seed_123_supervised.docx</w:t>
      </w:r>
    </w:p>
    <w:p>
      <w:pPr>
        <w:pStyle w:val="Heading2"/>
      </w:pPr>
      <w:r>
        <w:t>Results for GradientBoosting (Seed 123)</w:t>
      </w:r>
    </w:p>
    <w:p>
      <w:r>
        <w:t>ROC AUC Score: 0.8675947340330903</w:t>
      </w:r>
    </w:p>
    <w:p>
      <w:r>
        <w:t>Document saved as: GradientBoosting_Supervised/GradientBoosting_seed_123_supervised.docx</w:t>
      </w:r>
    </w:p>
    <w:p>
      <w:pPr>
        <w:pStyle w:val="Heading2"/>
      </w:pPr>
      <w:r>
        <w:t>Results for AdaBoost (Seed 123)</w:t>
      </w:r>
    </w:p>
    <w:p>
      <w:r>
        <w:t>ROC AUC Score: 0.8336817292296744</w:t>
      </w:r>
    </w:p>
    <w:p>
      <w:r>
        <w:t>Document saved as: AdaBoost_Supervised/AdaBoost_seed_123_supervised.docx</w:t>
      </w:r>
    </w:p>
    <w:p>
      <w:pPr>
        <w:pStyle w:val="Heading2"/>
      </w:pPr>
      <w:r>
        <w:t>Results for LogisticRegression (Seed 123)</w:t>
      </w:r>
    </w:p>
    <w:p>
      <w:r>
        <w:t>ROC AUC Score: 0.8296121686532645</w:t>
      </w:r>
    </w:p>
    <w:p>
      <w:r>
        <w:t>Document saved as: LogisticRegression_Supervised/LogisticRegression_seed_123_supervised.docx</w:t>
      </w:r>
    </w:p>
    <w:p>
      <w:pPr>
        <w:pStyle w:val="Heading2"/>
      </w:pPr>
      <w:r>
        <w:t>Results for SVC (Seed 123)</w:t>
      </w:r>
    </w:p>
    <w:p>
      <w:r>
        <w:t>ROC AUC Score: 0.8436666073652376</w:t>
      </w:r>
    </w:p>
    <w:p>
      <w:r>
        <w:t>Document saved as: SVC_Supervised/SVC_seed_123_supervised.docx</w:t>
      </w:r>
    </w:p>
    <w:p>
      <w:pPr>
        <w:pStyle w:val="Heading2"/>
      </w:pPr>
      <w:r>
        <w:t>Results for RandomForest (Seed 456)</w:t>
      </w:r>
    </w:p>
    <w:p>
      <w:r>
        <w:t>ROC AUC Score: 0.8787070383709039</w:t>
      </w:r>
    </w:p>
    <w:p>
      <w:r>
        <w:t>Document saved as: RandomForest_Supervised/RandomForest_seed_456_supervised.docx</w:t>
      </w:r>
    </w:p>
    <w:p>
      <w:pPr>
        <w:pStyle w:val="Heading2"/>
      </w:pPr>
      <w:r>
        <w:t>Results for GradientBoosting (Seed 456)</w:t>
      </w:r>
    </w:p>
    <w:p>
      <w:r>
        <w:t>ROC AUC Score: 0.8495842781557067</w:t>
      </w:r>
    </w:p>
    <w:p>
      <w:r>
        <w:t>Document saved as: GradientBoosting_Supervised/GradientBoosting_seed_456_supervised.docx</w:t>
      </w:r>
    </w:p>
    <w:p>
      <w:pPr>
        <w:pStyle w:val="Heading2"/>
      </w:pPr>
      <w:r>
        <w:t>Results for AdaBoost (Seed 456)</w:t>
      </w:r>
    </w:p>
    <w:p>
      <w:r>
        <w:t>ROC AUC Score: 0.8132808679027166</w:t>
      </w:r>
    </w:p>
    <w:p>
      <w:r>
        <w:t>Document saved as: AdaBoost_Supervised/AdaBoost_seed_456_supervised.docx</w:t>
      </w:r>
    </w:p>
    <w:p>
      <w:pPr>
        <w:pStyle w:val="Heading2"/>
      </w:pPr>
      <w:r>
        <w:t>Results for LogisticRegression (Seed 456)</w:t>
      </w:r>
    </w:p>
    <w:p>
      <w:r>
        <w:t>ROC AUC Score: 0.8152594371081766</w:t>
      </w:r>
    </w:p>
    <w:p>
      <w:r>
        <w:t>Document saved as: LogisticRegression_Supervised/LogisticRegression_seed_456_supervised.docx</w:t>
      </w:r>
    </w:p>
    <w:p>
      <w:pPr>
        <w:pStyle w:val="Heading2"/>
      </w:pPr>
      <w:r>
        <w:t>Results for SVC (Seed 456)</w:t>
      </w:r>
    </w:p>
    <w:p>
      <w:r>
        <w:t>ROC AUC Score: 0.8205282112845137</w:t>
      </w:r>
    </w:p>
    <w:p>
      <w:r>
        <w:t>Document saved as: SVC_Supervised/SVC_seed_456_supervised.docx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